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Markdown 格式示例文档</w:t>
      </w:r>
    </w:p>
    <w:p>
      <w:r>
        <w:br/>
        <w:t># 📄 Markdown 格式示例文档</w:t>
        <w:br/>
        <w:br/>
        <w:t>---</w:t>
        <w:br/>
        <w:br/>
        <w:t>## 1. 标题示例</w:t>
        <w:br/>
        <w:br/>
        <w:t>```markdown</w:t>
        <w:br/>
        <w:t># 一级标题</w:t>
        <w:br/>
        <w:t>## 二级标题</w:t>
        <w:br/>
        <w:t>### 三级标题</w:t>
        <w:br/>
        <w:t>#### 四级标题</w:t>
        <w:br/>
        <w:t>##### 五级标题</w:t>
        <w:br/>
        <w:t>###### 六级标题</w:t>
        <w:br/>
        <w:t>```</w:t>
        <w:br/>
        <w:br/>
        <w:t>## 2. 文本样式</w:t>
        <w:br/>
        <w:br/>
        <w:t>```markdown</w:t>
        <w:br/>
        <w:t>这是普通文本。</w:t>
        <w:br/>
        <w:br/>
        <w:t>**这是加粗文本**</w:t>
        <w:br/>
        <w:br/>
        <w:t>*这是斜体文本*</w:t>
        <w:br/>
        <w:br/>
        <w:t>~~这是删除线文本~~</w:t>
        <w:br/>
        <w:br/>
        <w:t>这是 `行内代码`</w:t>
        <w:br/>
        <w:t>```</w:t>
        <w:br/>
        <w:br/>
        <w:t>## 3. 引用</w:t>
        <w:br/>
        <w:br/>
        <w:t>```markdown</w:t>
        <w:br/>
        <w:t>&gt; 这是一级引用</w:t>
        <w:br/>
        <w:t>&gt;&gt; 这是二级引用</w:t>
        <w:br/>
        <w:t>```</w:t>
        <w:br/>
        <w:br/>
        <w:t xml:space="preserve">&gt; 这是一级引用  </w:t>
        <w:br/>
        <w:t>&gt;&gt; 这是二级引用</w:t>
        <w:br/>
        <w:br/>
        <w:t>## 4. 列表</w:t>
        <w:br/>
        <w:br/>
        <w:t>### 无序列表：</w:t>
        <w:br/>
        <w:br/>
        <w:t>```markdown</w:t>
        <w:br/>
        <w:t>- 苹果</w:t>
        <w:br/>
        <w:t>- 香蕉</w:t>
        <w:br/>
        <w:t xml:space="preserve">  - 小香蕉</w:t>
        <w:br/>
        <w:t>- 葡萄</w:t>
        <w:br/>
        <w:t>```</w:t>
        <w:br/>
        <w:br/>
        <w:t>### 有序列表：</w:t>
        <w:br/>
        <w:br/>
        <w:t>```markdown</w:t>
        <w:br/>
        <w:t>1. 第一步</w:t>
        <w:br/>
        <w:t>2. 第二步</w:t>
        <w:br/>
        <w:t xml:space="preserve">   1. 子步骤</w:t>
        <w:br/>
        <w:t xml:space="preserve">   2. 子步骤</w:t>
        <w:br/>
        <w:t>3. 第三步</w:t>
        <w:br/>
        <w:t>```</w:t>
        <w:br/>
        <w:br/>
        <w:t>## 5. 超链接与图片</w:t>
        <w:br/>
        <w:br/>
        <w:t>```markdown</w:t>
        <w:br/>
        <w:t>[访问百度](https://www.baidu.com)</w:t>
        <w:br/>
        <w:br/>
        <w:t>![示例图片](https://via.placeholder.com/150)</w:t>
        <w:br/>
        <w:t>```</w:t>
        <w:br/>
        <w:br/>
        <w:t xml:space="preserve">[访问百度](https://www.baidu.com)  </w:t>
        <w:br/>
        <w:t>![示例图片](https://via.placeholder.com/150)</w:t>
        <w:br/>
        <w:br/>
        <w:t>## 6. 表格</w:t>
        <w:br/>
        <w:br/>
        <w:t>```markdown</w:t>
        <w:br/>
        <w:t>| 姓名 | 年龄 | 城市     |</w:t>
        <w:br/>
        <w:t>|------|------|----------|</w:t>
        <w:br/>
        <w:t>| 张三 | 25   | 北京     |</w:t>
        <w:br/>
        <w:t>| 李四 | 30   | 上海     |</w:t>
        <w:br/>
        <w:t>```</w:t>
        <w:br/>
        <w:br/>
        <w:t>| 姓名 | 年龄 | 城市     |</w:t>
        <w:br/>
        <w:t>|------|------|----------|</w:t>
        <w:br/>
        <w:t>| 张三 | 25   | 北京     |</w:t>
        <w:br/>
        <w:t>| 李四 | 30   | 上海     |</w:t>
        <w:br/>
        <w:br/>
        <w:t>## 7. 分隔线</w:t>
        <w:br/>
        <w:br/>
        <w:t>```markdown</w:t>
        <w:br/>
        <w:t>---</w:t>
        <w:br/>
        <w:t>```</w:t>
        <w:br/>
        <w:br/>
        <w:t>---</w:t>
        <w:br/>
        <w:br/>
        <w:t>## 8. 代码块</w:t>
        <w:br/>
        <w:br/>
        <w:t>### 行内代码：</w:t>
        <w:br/>
        <w:t>```markdown</w:t>
        <w:br/>
        <w:t>使用 `print()` 函数输出内容。</w:t>
        <w:br/>
        <w:t>```</w:t>
        <w:br/>
        <w:br/>
        <w:t>### 多行代码（代码块）：</w:t>
        <w:br/>
        <w:br/>
        <w:t>\`\`\`python</w:t>
        <w:br/>
        <w:t>def greet(name):</w:t>
        <w:br/>
        <w:t xml:space="preserve">    print(f"Hello, {name}!")</w:t>
        <w:br/>
        <w:t>\`\`\`</w:t>
        <w:br/>
        <w:br/>
        <w:t>## 9. 复选框（任务清单）</w:t>
        <w:br/>
        <w:br/>
        <w:t>```markdown</w:t>
        <w:br/>
        <w:t>- [x] 写作</w:t>
        <w:br/>
        <w:t>- [ ] 校对</w:t>
        <w:br/>
        <w:t>- [ ] 发布</w:t>
        <w:br/>
        <w:t>```</w:t>
        <w:br/>
        <w:br/>
        <w:t xml:space="preserve">- [x] 写作  </w:t>
        <w:br/>
        <w:t xml:space="preserve">- [ ] 校对  </w:t>
        <w:br/>
        <w:t xml:space="preserve">- [ ] 发布  </w:t>
        <w:br/>
        <w:br/>
        <w:t>## 10. 嵌套内容示例（列表 + 引用 + 代码）</w:t>
        <w:br/>
        <w:br/>
        <w:t>```markdown</w:t>
        <w:br/>
        <w:t>1. 第一点</w:t>
        <w:br/>
        <w:t xml:space="preserve">   - 子点</w:t>
        <w:br/>
        <w:t xml:space="preserve">     &gt; 引用内容</w:t>
        <w:br/>
        <w:t xml:space="preserve">     ```js</w:t>
        <w:br/>
        <w:t xml:space="preserve">     console.log("Hello World");</w:t>
        <w:br/>
        <w:t xml:space="preserve">     ```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